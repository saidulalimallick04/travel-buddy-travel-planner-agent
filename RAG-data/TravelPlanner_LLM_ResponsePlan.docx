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ED7A" w14:textId="77777777" w:rsidR="00017B62" w:rsidRPr="00B47C54" w:rsidRDefault="00000000" w:rsidP="00906EDF">
      <w:pPr>
        <w:pStyle w:val="Heading1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LLM Travel Planner Agent – Response Strategy</w:t>
      </w:r>
    </w:p>
    <w:p w14:paraId="64D216D1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 xml:space="preserve">This document describes how an LLM-powered Travel Planner Agent can handle user queries </w:t>
      </w:r>
      <w:r w:rsidRPr="00B47C54">
        <w:rPr>
          <w:rFonts w:asciiTheme="majorHAnsi" w:hAnsiTheme="majorHAnsi" w:cstheme="majorHAnsi"/>
        </w:rPr>
        <w:br/>
        <w:t xml:space="preserve">using access to Google, DuckDuckGo, Wikipedia, and Weather APIs. For each feature, we define a </w:t>
      </w:r>
      <w:r w:rsidRPr="00B47C54">
        <w:rPr>
          <w:rFonts w:asciiTheme="majorHAnsi" w:hAnsiTheme="majorHAnsi" w:cstheme="majorHAnsi"/>
        </w:rPr>
        <w:br/>
        <w:t>response template and provide an example interaction.</w:t>
      </w:r>
    </w:p>
    <w:p w14:paraId="6AC2444A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Destination Suggestion</w:t>
      </w:r>
    </w:p>
    <w:p w14:paraId="39C2A818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Understand user’s preferences (budget, interests, season) → Search trending destinations → Suggest 2–3 tailored options → Provide cultural context.</w:t>
      </w:r>
    </w:p>
    <w:p w14:paraId="7BB7790E" w14:textId="4B739E4C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'Suggest a budget-friendly destination in India for December.'</w:t>
      </w:r>
      <w:r w:rsidRPr="00B47C54">
        <w:rPr>
          <w:rFonts w:asciiTheme="majorHAnsi" w:hAnsiTheme="majorHAnsi" w:cstheme="majorHAnsi"/>
        </w:rPr>
        <w:br/>
        <w:t xml:space="preserve">LLM: 'Based on your preference for a budget trip in December, I suggest Jaipur (great weather, affordable stays, cultural richness) or Rishikesh (adventure + spirituality). Both destinations cost </w:t>
      </w:r>
      <w:proofErr w:type="spellStart"/>
      <w:r w:rsidRPr="00B47C54">
        <w:rPr>
          <w:rFonts w:asciiTheme="majorHAnsi" w:hAnsiTheme="majorHAnsi" w:cstheme="majorHAnsi"/>
        </w:rPr>
        <w:t>approx</w:t>
      </w:r>
      <w:proofErr w:type="spellEnd"/>
      <w:r w:rsidRPr="00B47C54">
        <w:rPr>
          <w:rFonts w:asciiTheme="majorHAnsi" w:hAnsiTheme="majorHAnsi" w:cstheme="majorHAnsi"/>
        </w:rPr>
        <w:t xml:space="preserve">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2,500–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3,500 per day.'</w:t>
      </w:r>
    </w:p>
    <w:p w14:paraId="48AC1435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Itinerary Builder</w:t>
      </w:r>
    </w:p>
    <w:p w14:paraId="0C90147E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Identify trip length → Search attractions &amp; timings → Create a day-wise plan → Adjust based on weather or time.</w:t>
      </w:r>
    </w:p>
    <w:p w14:paraId="0E6ED415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'Plan a 3-day trip to Shimla.'</w:t>
      </w:r>
      <w:r w:rsidRPr="00B47C54">
        <w:rPr>
          <w:rFonts w:asciiTheme="majorHAnsi" w:hAnsiTheme="majorHAnsi" w:cstheme="majorHAnsi"/>
        </w:rPr>
        <w:br/>
        <w:t>LLM: 'Here’s a 3-day itinerary:</w:t>
      </w:r>
      <w:r w:rsidRPr="00B47C54">
        <w:rPr>
          <w:rFonts w:asciiTheme="majorHAnsi" w:hAnsiTheme="majorHAnsi" w:cstheme="majorHAnsi"/>
        </w:rPr>
        <w:br/>
        <w:t>Day 1: Mall Road, Christ Church, Jakhu Temple.</w:t>
      </w:r>
      <w:r w:rsidRPr="00B47C54">
        <w:rPr>
          <w:rFonts w:asciiTheme="majorHAnsi" w:hAnsiTheme="majorHAnsi" w:cstheme="majorHAnsi"/>
        </w:rPr>
        <w:br/>
        <w:t>Day 2: Kufri day trip (skiing, nature walk).</w:t>
      </w:r>
      <w:r w:rsidRPr="00B47C54">
        <w:rPr>
          <w:rFonts w:asciiTheme="majorHAnsi" w:hAnsiTheme="majorHAnsi" w:cstheme="majorHAnsi"/>
        </w:rPr>
        <w:br/>
        <w:t>Day 3: Mashobra &amp; local cafes. I checked weather – mostly clear.'</w:t>
      </w:r>
    </w:p>
    <w:p w14:paraId="4CCAE6D8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Transport Planning</w:t>
      </w:r>
    </w:p>
    <w:p w14:paraId="1F06D5AC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Search flight/train/bus options → Compare cost &amp; duration → Suggest 2–3 routes.</w:t>
      </w:r>
    </w:p>
    <w:p w14:paraId="643FDBDB" w14:textId="37AB5A49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'How to reach Manali from Delhi?'</w:t>
      </w:r>
      <w:r w:rsidRPr="00B47C54">
        <w:rPr>
          <w:rFonts w:asciiTheme="majorHAnsi" w:hAnsiTheme="majorHAnsi" w:cstheme="majorHAnsi"/>
        </w:rPr>
        <w:br/>
        <w:t>LLM: 'Options:</w:t>
      </w:r>
      <w:r w:rsidRPr="00B47C54">
        <w:rPr>
          <w:rFonts w:asciiTheme="majorHAnsi" w:hAnsiTheme="majorHAnsi" w:cstheme="majorHAnsi"/>
        </w:rPr>
        <w:br/>
        <w:t>1. Bus – overnight Volvo, ~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1,200, 12 hours.</w:t>
      </w:r>
      <w:r w:rsidRPr="00B47C54">
        <w:rPr>
          <w:rFonts w:asciiTheme="majorHAnsi" w:hAnsiTheme="majorHAnsi" w:cstheme="majorHAnsi"/>
        </w:rPr>
        <w:br/>
        <w:t>2. Train to Chandigarh + cab to Manali (~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2,500 total).</w:t>
      </w:r>
      <w:r w:rsidRPr="00B47C54">
        <w:rPr>
          <w:rFonts w:asciiTheme="majorHAnsi" w:hAnsiTheme="majorHAnsi" w:cstheme="majorHAnsi"/>
        </w:rPr>
        <w:br/>
        <w:t xml:space="preserve">3. Flight to </w:t>
      </w:r>
      <w:proofErr w:type="spellStart"/>
      <w:r w:rsidRPr="00B47C54">
        <w:rPr>
          <w:rFonts w:asciiTheme="majorHAnsi" w:hAnsiTheme="majorHAnsi" w:cstheme="majorHAnsi"/>
        </w:rPr>
        <w:t>Kullu</w:t>
      </w:r>
      <w:proofErr w:type="spellEnd"/>
      <w:r w:rsidRPr="00B47C54">
        <w:rPr>
          <w:rFonts w:asciiTheme="majorHAnsi" w:hAnsiTheme="majorHAnsi" w:cstheme="majorHAnsi"/>
        </w:rPr>
        <w:t xml:space="preserve"> (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4,500, 1.5 hours + cab).'</w:t>
      </w:r>
    </w:p>
    <w:p w14:paraId="00E25F7E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Accommodation Recommendation</w:t>
      </w:r>
    </w:p>
    <w:p w14:paraId="07760CB7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Search hotel/hostel/Airbnb options → Filter by budget &amp; amenities → Suggest with price range.</w:t>
      </w:r>
    </w:p>
    <w:p w14:paraId="56D274D7" w14:textId="3355AFA8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lastRenderedPageBreak/>
        <w:t>Example:</w:t>
      </w:r>
      <w:r w:rsidRPr="00B47C54">
        <w:rPr>
          <w:rFonts w:asciiTheme="majorHAnsi" w:hAnsiTheme="majorHAnsi" w:cstheme="majorHAnsi"/>
        </w:rPr>
        <w:br/>
        <w:t>Example: User: 'Find a mid-budget stay in Goa.'</w:t>
      </w:r>
      <w:r w:rsidRPr="00B47C54">
        <w:rPr>
          <w:rFonts w:asciiTheme="majorHAnsi" w:hAnsiTheme="majorHAnsi" w:cstheme="majorHAnsi"/>
        </w:rPr>
        <w:br/>
        <w:t>LLM: 'Options:</w:t>
      </w:r>
      <w:r w:rsidRPr="00B47C54">
        <w:rPr>
          <w:rFonts w:asciiTheme="majorHAnsi" w:hAnsiTheme="majorHAnsi" w:cstheme="majorHAnsi"/>
        </w:rPr>
        <w:br/>
        <w:t xml:space="preserve">1. </w:t>
      </w:r>
      <w:proofErr w:type="spellStart"/>
      <w:r w:rsidRPr="00B47C54">
        <w:rPr>
          <w:rFonts w:asciiTheme="majorHAnsi" w:hAnsiTheme="majorHAnsi" w:cstheme="majorHAnsi"/>
        </w:rPr>
        <w:t>Zostel</w:t>
      </w:r>
      <w:proofErr w:type="spellEnd"/>
      <w:r w:rsidRPr="00B47C54">
        <w:rPr>
          <w:rFonts w:asciiTheme="majorHAnsi" w:hAnsiTheme="majorHAnsi" w:cstheme="majorHAnsi"/>
        </w:rPr>
        <w:t xml:space="preserve"> Goa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1,200/night.</w:t>
      </w:r>
      <w:r w:rsidRPr="00B47C54">
        <w:rPr>
          <w:rFonts w:asciiTheme="majorHAnsi" w:hAnsiTheme="majorHAnsi" w:cstheme="majorHAnsi"/>
        </w:rPr>
        <w:br/>
        <w:t xml:space="preserve">2. </w:t>
      </w:r>
      <w:proofErr w:type="spellStart"/>
      <w:r w:rsidRPr="00B47C54">
        <w:rPr>
          <w:rFonts w:asciiTheme="majorHAnsi" w:hAnsiTheme="majorHAnsi" w:cstheme="majorHAnsi"/>
        </w:rPr>
        <w:t>FabHotel</w:t>
      </w:r>
      <w:proofErr w:type="spellEnd"/>
      <w:r w:rsidRPr="00B47C54">
        <w:rPr>
          <w:rFonts w:asciiTheme="majorHAnsi" w:hAnsiTheme="majorHAnsi" w:cstheme="majorHAnsi"/>
        </w:rPr>
        <w:t xml:space="preserve"> Anjuna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2,500/night.</w:t>
      </w:r>
      <w:r w:rsidRPr="00B47C54">
        <w:rPr>
          <w:rFonts w:asciiTheme="majorHAnsi" w:hAnsiTheme="majorHAnsi" w:cstheme="majorHAnsi"/>
        </w:rPr>
        <w:br/>
        <w:t xml:space="preserve">3. Airbnb near Baga Beach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2,200/night.'</w:t>
      </w:r>
    </w:p>
    <w:p w14:paraId="62D92F76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Maps &amp; Navigation</w:t>
      </w:r>
    </w:p>
    <w:p w14:paraId="40FEB1CF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Search routes via Google → Suggest fastest and scenic option → Provide approx. travel time.</w:t>
      </w:r>
    </w:p>
    <w:p w14:paraId="05F83A47" w14:textId="439482ED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'Best way to travel from Delhi Airport to Connaught Place?'</w:t>
      </w:r>
      <w:r w:rsidRPr="00B47C54">
        <w:rPr>
          <w:rFonts w:asciiTheme="majorHAnsi" w:hAnsiTheme="majorHAnsi" w:cstheme="majorHAnsi"/>
        </w:rPr>
        <w:br/>
        <w:t xml:space="preserve">LLM: 'You can take the Airport Express Metro (20 min,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 xml:space="preserve">60) or taxi (40 min,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400, depends on traffic).'</w:t>
      </w:r>
    </w:p>
    <w:p w14:paraId="1EE074BC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Weather Integration</w:t>
      </w:r>
    </w:p>
    <w:p w14:paraId="23EB19F4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Check real-time &amp; forecast → Warn about disruptions → Suggest alternatives.</w:t>
      </w:r>
    </w:p>
    <w:p w14:paraId="0D4F6E53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'How’s weather in Darjeeling tomorrow?'</w:t>
      </w:r>
      <w:r w:rsidRPr="00B47C54">
        <w:rPr>
          <w:rFonts w:asciiTheme="majorHAnsi" w:hAnsiTheme="majorHAnsi" w:cstheme="majorHAnsi"/>
        </w:rPr>
        <w:br/>
        <w:t>LLM: 'Tomorrow: Cloudy with light rain (18–22°C). Suggest keeping an umbrella and shifting outdoor sightseeing to day after.'</w:t>
      </w:r>
    </w:p>
    <w:p w14:paraId="3B4820F9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Local Guide &amp; Cultural Info</w:t>
      </w:r>
    </w:p>
    <w:p w14:paraId="5925BA7C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Use Wikipedia + search → Provide historical/cultural highlights → Suggest activities/food.</w:t>
      </w:r>
    </w:p>
    <w:p w14:paraId="17701292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'Tell me about Varanasi.'</w:t>
      </w:r>
      <w:r w:rsidRPr="00B47C54">
        <w:rPr>
          <w:rFonts w:asciiTheme="majorHAnsi" w:hAnsiTheme="majorHAnsi" w:cstheme="majorHAnsi"/>
        </w:rPr>
        <w:br/>
        <w:t>LLM: 'Varanasi is one of the world’s oldest cities, known for ghats, Ganga Aarti, and silk sarees. Try kachori-sabzi and evening boat rides.'</w:t>
      </w:r>
    </w:p>
    <w:p w14:paraId="4185379E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Budget Management</w:t>
      </w:r>
    </w:p>
    <w:p w14:paraId="2EB3744D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Estimate cost of transport + stay + food → Provide daily and total cost breakdown.</w:t>
      </w:r>
    </w:p>
    <w:p w14:paraId="358187E3" w14:textId="3F1CFC5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'Estimate a 5-day trip to Kerala for 2 people.'</w:t>
      </w:r>
      <w:r w:rsidRPr="00B47C54">
        <w:rPr>
          <w:rFonts w:asciiTheme="majorHAnsi" w:hAnsiTheme="majorHAnsi" w:cstheme="majorHAnsi"/>
        </w:rPr>
        <w:br/>
        <w:t xml:space="preserve">LLM: 'Approximate breakdown: Flights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 xml:space="preserve">10,000, Stay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 xml:space="preserve">12,000, Food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 xml:space="preserve">5,000, Local travel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6,000. Total ~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33,000.'</w:t>
      </w:r>
    </w:p>
    <w:p w14:paraId="4546E81B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lastRenderedPageBreak/>
        <w:t>Booking Assistance</w:t>
      </w:r>
    </w:p>
    <w:p w14:paraId="4C432914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Search booking sites → Provide links → Guide user to booking page.</w:t>
      </w:r>
    </w:p>
    <w:p w14:paraId="478BB2DE" w14:textId="5C717DA8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'Book a hotel in Jaipur for 2 nights.'</w:t>
      </w:r>
      <w:r w:rsidRPr="00B47C54">
        <w:rPr>
          <w:rFonts w:asciiTheme="majorHAnsi" w:hAnsiTheme="majorHAnsi" w:cstheme="majorHAnsi"/>
        </w:rPr>
        <w:br/>
        <w:t>LLM: 'Here are options:</w:t>
      </w:r>
      <w:r w:rsidRPr="00B47C54">
        <w:rPr>
          <w:rFonts w:asciiTheme="majorHAnsi" w:hAnsiTheme="majorHAnsi" w:cstheme="majorHAnsi"/>
        </w:rPr>
        <w:br/>
        <w:t xml:space="preserve">1. OYO City Palace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1,500/night (Booking.com link).</w:t>
      </w:r>
      <w:r w:rsidRPr="00B47C54">
        <w:rPr>
          <w:rFonts w:asciiTheme="majorHAnsi" w:hAnsiTheme="majorHAnsi" w:cstheme="majorHAnsi"/>
        </w:rPr>
        <w:br/>
        <w:t xml:space="preserve">2. Hilton Jaipur – </w:t>
      </w:r>
      <w:r w:rsidR="008B348C" w:rsidRPr="00B47C54">
        <w:rPr>
          <w:rFonts w:asciiTheme="majorHAnsi" w:hAnsiTheme="majorHAnsi" w:cstheme="majorHAnsi"/>
        </w:rPr>
        <w:t>Rs.</w:t>
      </w:r>
      <w:r w:rsidRPr="00B47C54">
        <w:rPr>
          <w:rFonts w:asciiTheme="majorHAnsi" w:hAnsiTheme="majorHAnsi" w:cstheme="majorHAnsi"/>
        </w:rPr>
        <w:t>6,000/night (Agoda link). You can complete booking directly on the site.'</w:t>
      </w:r>
    </w:p>
    <w:p w14:paraId="5559B6E1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Alerts &amp; Notifications</w:t>
      </w:r>
    </w:p>
    <w:p w14:paraId="6DC9B379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Check live news/weather/transport → Generate alert → Suggest re-plan.</w:t>
      </w:r>
    </w:p>
    <w:p w14:paraId="6DF70BB6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'Any alerts for Delhi today?'</w:t>
      </w:r>
      <w:r w:rsidRPr="00B47C54">
        <w:rPr>
          <w:rFonts w:asciiTheme="majorHAnsi" w:hAnsiTheme="majorHAnsi" w:cstheme="majorHAnsi"/>
        </w:rPr>
        <w:br/>
        <w:t>LLM: 'Delhi Airport has flight delays due to fog (avg 2 hours). Suggest flexible planning.'</w:t>
      </w:r>
    </w:p>
    <w:p w14:paraId="39892E8B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Group Travel Planning</w:t>
      </w:r>
    </w:p>
    <w:p w14:paraId="5ECB53D9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Collect preferences from multiple users → Find common interests → Suggest balanced itinerary.</w:t>
      </w:r>
    </w:p>
    <w:p w14:paraId="395CA55E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'We are 4 friends, 2 want adventure, 2 want relaxation in Himachal.'</w:t>
      </w:r>
      <w:r w:rsidRPr="00B47C54">
        <w:rPr>
          <w:rFonts w:asciiTheme="majorHAnsi" w:hAnsiTheme="majorHAnsi" w:cstheme="majorHAnsi"/>
        </w:rPr>
        <w:br/>
        <w:t>LLM: 'Suggested plan: Day 1 – Paragliding at Bir (adventure). Day 2 – Relax at Dharamshala monasteries. Day 3 – Trek + café time at McLeod Ganj.'</w:t>
      </w:r>
    </w:p>
    <w:p w14:paraId="3240D274" w14:textId="77777777" w:rsidR="00017B62" w:rsidRPr="00B47C54" w:rsidRDefault="00000000" w:rsidP="00906EDF">
      <w:pPr>
        <w:pStyle w:val="Heading2"/>
        <w:ind w:left="-630"/>
        <w:rPr>
          <w:rFonts w:cstheme="majorHAnsi"/>
          <w:color w:val="auto"/>
        </w:rPr>
      </w:pPr>
      <w:r w:rsidRPr="00B47C54">
        <w:rPr>
          <w:rFonts w:cstheme="majorHAnsi"/>
          <w:color w:val="auto"/>
        </w:rPr>
        <w:t>AI Storyteller Mode</w:t>
      </w:r>
    </w:p>
    <w:p w14:paraId="7BD674AB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Response Template: Template: Enrich itinerary with narrative → Add local legends/fun facts → Make journey engaging.</w:t>
      </w:r>
    </w:p>
    <w:p w14:paraId="6D46BDBA" w14:textId="77777777" w:rsidR="00017B62" w:rsidRPr="00B47C54" w:rsidRDefault="00000000">
      <w:pPr>
        <w:rPr>
          <w:rFonts w:asciiTheme="majorHAnsi" w:hAnsiTheme="majorHAnsi" w:cstheme="majorHAnsi"/>
        </w:rPr>
      </w:pPr>
      <w:r w:rsidRPr="00B47C54">
        <w:rPr>
          <w:rFonts w:asciiTheme="majorHAnsi" w:hAnsiTheme="majorHAnsi" w:cstheme="majorHAnsi"/>
        </w:rPr>
        <w:t>Example:</w:t>
      </w:r>
      <w:r w:rsidRPr="00B47C54">
        <w:rPr>
          <w:rFonts w:asciiTheme="majorHAnsi" w:hAnsiTheme="majorHAnsi" w:cstheme="majorHAnsi"/>
        </w:rPr>
        <w:br/>
        <w:t>Example: User: 'Tell me a story about Jaipur’s Amber Fort.'</w:t>
      </w:r>
      <w:r w:rsidRPr="00B47C54">
        <w:rPr>
          <w:rFonts w:asciiTheme="majorHAnsi" w:hAnsiTheme="majorHAnsi" w:cstheme="majorHAnsi"/>
        </w:rPr>
        <w:br/>
        <w:t>LLM: 'Amber Fort, built in 1592, has secret tunnels for escape during wars. Legends say queens traveled these tunnels in palanquins, away from enemies.'</w:t>
      </w:r>
    </w:p>
    <w:sectPr w:rsidR="00017B62" w:rsidRPr="00B47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6532C"/>
    <w:multiLevelType w:val="hybridMultilevel"/>
    <w:tmpl w:val="F482C0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056459">
    <w:abstractNumId w:val="8"/>
  </w:num>
  <w:num w:numId="2" w16cid:durableId="1685595593">
    <w:abstractNumId w:val="6"/>
  </w:num>
  <w:num w:numId="3" w16cid:durableId="253168802">
    <w:abstractNumId w:val="5"/>
  </w:num>
  <w:num w:numId="4" w16cid:durableId="1794446198">
    <w:abstractNumId w:val="4"/>
  </w:num>
  <w:num w:numId="5" w16cid:durableId="1491169054">
    <w:abstractNumId w:val="7"/>
  </w:num>
  <w:num w:numId="6" w16cid:durableId="903444329">
    <w:abstractNumId w:val="3"/>
  </w:num>
  <w:num w:numId="7" w16cid:durableId="1035816028">
    <w:abstractNumId w:val="2"/>
  </w:num>
  <w:num w:numId="8" w16cid:durableId="146023307">
    <w:abstractNumId w:val="1"/>
  </w:num>
  <w:num w:numId="9" w16cid:durableId="75171387">
    <w:abstractNumId w:val="0"/>
  </w:num>
  <w:num w:numId="10" w16cid:durableId="144634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B62"/>
    <w:rsid w:val="00034616"/>
    <w:rsid w:val="0006063C"/>
    <w:rsid w:val="000E43AC"/>
    <w:rsid w:val="0015074B"/>
    <w:rsid w:val="0029639D"/>
    <w:rsid w:val="00326F90"/>
    <w:rsid w:val="00526016"/>
    <w:rsid w:val="00665DCE"/>
    <w:rsid w:val="008B348C"/>
    <w:rsid w:val="008E125A"/>
    <w:rsid w:val="00906EDF"/>
    <w:rsid w:val="00AA1D8D"/>
    <w:rsid w:val="00B47730"/>
    <w:rsid w:val="00B47C54"/>
    <w:rsid w:val="00CB0664"/>
    <w:rsid w:val="00F705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0AD14"/>
  <w14:defaultImageDpi w14:val="300"/>
  <w15:docId w15:val="{CC7556DA-5EDB-405C-B6A1-DD9EF77E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SUPRIYA KHANRA</cp:lastModifiedBy>
  <cp:revision>7</cp:revision>
  <dcterms:created xsi:type="dcterms:W3CDTF">2013-12-23T23:15:00Z</dcterms:created>
  <dcterms:modified xsi:type="dcterms:W3CDTF">2025-08-23T19:35:00Z</dcterms:modified>
  <cp:category/>
</cp:coreProperties>
</file>